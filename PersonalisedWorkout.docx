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Workout plan</w:t>
      </w:r>
    </w:p>
    <w:p>
      <w:r>
        <w:t>Below you will find a detailed version of your personal workout:</w:t>
      </w:r>
    </w:p>
    <w:p>
      <w:pPr>
        <w:pStyle w:val="Heading1"/>
      </w:pPr>
      <w:r>
        <w:t>Day 1</w:t>
      </w:r>
    </w:p>
    <w:tbl>
      <w:tblPr>
        <w:tblW w:type="auto" w:w="0"/>
        <w:tblLook w:firstColumn="1" w:firstRow="1" w:lastColumn="0" w:lastRow="0" w:noHBand="0" w:noVBand="1" w:val="04A0"/>
      </w:tblPr>
      <w:tblGrid>
        <w:gridCol w:w="4320"/>
        <w:gridCol w:w="4320"/>
      </w:tblGrid>
      <w:tr>
        <w:tc>
          <w:tcPr>
            <w:tcW w:type="dxa" w:w="4320"/>
          </w:tcPr>
          <w:p>
            <w:r>
              <w:t>No Crt</w:t>
            </w:r>
          </w:p>
        </w:tc>
        <w:tc>
          <w:tcPr>
            <w:tcW w:type="dxa" w:w="4320"/>
          </w:tcPr>
          <w:p>
            <w:r>
              <w:t>Exercise Name</w:t>
            </w:r>
          </w:p>
        </w:tc>
      </w:tr>
      <w:tr>
        <w:tc>
          <w:tcPr>
            <w:tcW w:type="dxa" w:w="4320"/>
          </w:tcPr>
          <w:p>
            <w:r>
              <w:t>1</w:t>
            </w:r>
          </w:p>
        </w:tc>
        <w:tc>
          <w:tcPr>
            <w:tcW w:type="dxa" w:w="4320"/>
          </w:tcPr>
          <w:p>
            <w:r>
              <w:t>Barbell Bench Press</w:t>
            </w:r>
          </w:p>
        </w:tc>
      </w:tr>
      <w:tr>
        <w:tc>
          <w:tcPr>
            <w:tcW w:type="dxa" w:w="4320"/>
          </w:tcPr>
          <w:p>
            <w:r>
              <w:t>2</w:t>
            </w:r>
          </w:p>
        </w:tc>
        <w:tc>
          <w:tcPr>
            <w:tcW w:type="dxa" w:w="4320"/>
          </w:tcPr>
          <w:p>
            <w:r>
              <w:t>Low-Incline Barbell Bench Press</w:t>
            </w:r>
          </w:p>
        </w:tc>
      </w:tr>
      <w:tr>
        <w:tc>
          <w:tcPr>
            <w:tcW w:type="dxa" w:w="4320"/>
          </w:tcPr>
          <w:p>
            <w:r>
              <w:t>3</w:t>
            </w:r>
          </w:p>
        </w:tc>
        <w:tc>
          <w:tcPr>
            <w:tcW w:type="dxa" w:w="4320"/>
          </w:tcPr>
          <w:p>
            <w:r>
              <w:t>Machine Decline Press</w:t>
            </w:r>
          </w:p>
        </w:tc>
      </w:tr>
      <w:tr>
        <w:tc>
          <w:tcPr>
            <w:tcW w:type="dxa" w:w="4320"/>
          </w:tcPr>
          <w:p>
            <w:r>
              <w:t>4</w:t>
            </w:r>
          </w:p>
        </w:tc>
        <w:tc>
          <w:tcPr>
            <w:tcW w:type="dxa" w:w="4320"/>
          </w:tcPr>
          <w:p>
            <w:r>
              <w:t>Cable Fly</w:t>
            </w:r>
          </w:p>
        </w:tc>
      </w:tr>
      <w:tr>
        <w:tc>
          <w:tcPr>
            <w:tcW w:type="dxa" w:w="4320"/>
          </w:tcPr>
          <w:p>
            <w:r>
              <w:t>5</w:t>
            </w:r>
          </w:p>
        </w:tc>
        <w:tc>
          <w:tcPr>
            <w:tcW w:type="dxa" w:w="4320"/>
          </w:tcPr>
          <w:p>
            <w:r>
              <w:t>Lateral Raise</w:t>
            </w:r>
          </w:p>
        </w:tc>
      </w:tr>
      <w:tr>
        <w:tc>
          <w:tcPr>
            <w:tcW w:type="dxa" w:w="4320"/>
          </w:tcPr>
          <w:p>
            <w:r>
              <w:t>6</w:t>
            </w:r>
          </w:p>
        </w:tc>
        <w:tc>
          <w:tcPr>
            <w:tcW w:type="dxa" w:w="4320"/>
          </w:tcPr>
          <w:p>
            <w:r>
              <w:t>Bent over reverse fly</w:t>
            </w:r>
          </w:p>
        </w:tc>
      </w:tr>
      <w:tr>
        <w:tc>
          <w:tcPr>
            <w:tcW w:type="dxa" w:w="4320"/>
          </w:tcPr>
          <w:p>
            <w:r>
              <w:t>7</w:t>
            </w:r>
          </w:p>
        </w:tc>
        <w:tc>
          <w:tcPr>
            <w:tcW w:type="dxa" w:w="4320"/>
          </w:tcPr>
          <w:p>
            <w:r>
              <w:t>Close-Grip Bench Press</w:t>
            </w:r>
          </w:p>
        </w:tc>
      </w:tr>
      <w:tr>
        <w:tc>
          <w:tcPr>
            <w:tcW w:type="dxa" w:w="4320"/>
          </w:tcPr>
          <w:p>
            <w:r>
              <w:t>8</w:t>
            </w:r>
          </w:p>
        </w:tc>
        <w:tc>
          <w:tcPr>
            <w:tcW w:type="dxa" w:w="4320"/>
          </w:tcPr>
          <w:p>
            <w:r>
              <w:t>EZ-Bar Skullcrusher</w:t>
            </w:r>
          </w:p>
        </w:tc>
      </w:tr>
      <w:tr>
        <w:tc>
          <w:tcPr>
            <w:tcW w:type="dxa" w:w="4320"/>
          </w:tcPr>
          <w:p>
            <w:r>
              <w:t>9</w:t>
            </w:r>
          </w:p>
        </w:tc>
        <w:tc>
          <w:tcPr>
            <w:tcW w:type="dxa" w:w="4320"/>
          </w:tcPr>
          <w:p>
            <w:r>
              <w:t>Single-Arm Cable Push-Down</w:t>
            </w:r>
          </w:p>
        </w:tc>
      </w:tr>
    </w:tbl>
    <w:p>
      <w:pPr>
        <w:pStyle w:val="Heading1"/>
      </w:pPr>
      <w:r>
        <w:t>Day 2</w:t>
      </w:r>
    </w:p>
    <w:tbl>
      <w:tblPr>
        <w:tblW w:type="auto" w:w="0"/>
        <w:tblLook w:firstColumn="1" w:firstRow="1" w:lastColumn="0" w:lastRow="0" w:noHBand="0" w:noVBand="1" w:val="04A0"/>
      </w:tblPr>
      <w:tblGrid>
        <w:gridCol w:w="4320"/>
        <w:gridCol w:w="4320"/>
      </w:tblGrid>
      <w:tr>
        <w:tc>
          <w:tcPr>
            <w:tcW w:type="dxa" w:w="4320"/>
          </w:tcPr>
          <w:p>
            <w:r>
              <w:t>No Crt</w:t>
            </w:r>
          </w:p>
        </w:tc>
        <w:tc>
          <w:tcPr>
            <w:tcW w:type="dxa" w:w="4320"/>
          </w:tcPr>
          <w:p>
            <w:r>
              <w:t>Exercise Name</w:t>
            </w:r>
          </w:p>
        </w:tc>
      </w:tr>
      <w:tr>
        <w:tc>
          <w:tcPr>
            <w:tcW w:type="dxa" w:w="4320"/>
          </w:tcPr>
          <w:p>
            <w:r>
              <w:t>1</w:t>
            </w:r>
          </w:p>
        </w:tc>
        <w:tc>
          <w:tcPr>
            <w:tcW w:type="dxa" w:w="4320"/>
          </w:tcPr>
          <w:p>
            <w:r>
              <w:t>Deadlift</w:t>
            </w:r>
          </w:p>
        </w:tc>
      </w:tr>
      <w:tr>
        <w:tc>
          <w:tcPr>
            <w:tcW w:type="dxa" w:w="4320"/>
          </w:tcPr>
          <w:p>
            <w:r>
              <w:t>2</w:t>
            </w:r>
          </w:p>
        </w:tc>
        <w:tc>
          <w:tcPr>
            <w:tcW w:type="dxa" w:w="4320"/>
          </w:tcPr>
          <w:p>
            <w:r>
              <w:t>Lat pull-down</w:t>
            </w:r>
          </w:p>
        </w:tc>
      </w:tr>
      <w:tr>
        <w:tc>
          <w:tcPr>
            <w:tcW w:type="dxa" w:w="4320"/>
          </w:tcPr>
          <w:p>
            <w:r>
              <w:t>3</w:t>
            </w:r>
          </w:p>
        </w:tc>
        <w:tc>
          <w:tcPr>
            <w:tcW w:type="dxa" w:w="4320"/>
          </w:tcPr>
          <w:p>
            <w:r>
              <w:t>Close-Grip Pull-Down</w:t>
            </w:r>
          </w:p>
        </w:tc>
      </w:tr>
      <w:tr>
        <w:tc>
          <w:tcPr>
            <w:tcW w:type="dxa" w:w="4320"/>
          </w:tcPr>
          <w:p>
            <w:r>
              <w:t>4</w:t>
            </w:r>
          </w:p>
        </w:tc>
        <w:tc>
          <w:tcPr>
            <w:tcW w:type="dxa" w:w="4320"/>
          </w:tcPr>
          <w:p>
            <w:r>
              <w:t>Seated Cable Row w/ Pause</w:t>
            </w:r>
          </w:p>
        </w:tc>
      </w:tr>
      <w:tr>
        <w:tc>
          <w:tcPr>
            <w:tcW w:type="dxa" w:w="4320"/>
          </w:tcPr>
          <w:p>
            <w:r>
              <w:t>5</w:t>
            </w:r>
          </w:p>
        </w:tc>
        <w:tc>
          <w:tcPr>
            <w:tcW w:type="dxa" w:w="4320"/>
          </w:tcPr>
          <w:p>
            <w:r>
              <w:t>Dumbbell Single Arm Row</w:t>
            </w:r>
          </w:p>
        </w:tc>
      </w:tr>
      <w:tr>
        <w:tc>
          <w:tcPr>
            <w:tcW w:type="dxa" w:w="4320"/>
          </w:tcPr>
          <w:p>
            <w:r>
              <w:t>6</w:t>
            </w:r>
          </w:p>
        </w:tc>
        <w:tc>
          <w:tcPr>
            <w:tcW w:type="dxa" w:w="4320"/>
          </w:tcPr>
          <w:p>
            <w:r>
              <w:t>Standing Hammer Curls</w:t>
            </w:r>
          </w:p>
        </w:tc>
      </w:tr>
      <w:tr>
        <w:tc>
          <w:tcPr>
            <w:tcW w:type="dxa" w:w="4320"/>
          </w:tcPr>
          <w:p>
            <w:r>
              <w:t>7</w:t>
            </w:r>
          </w:p>
        </w:tc>
        <w:tc>
          <w:tcPr>
            <w:tcW w:type="dxa" w:w="4320"/>
          </w:tcPr>
          <w:p>
            <w:r>
              <w:t>Seated Alternating Dumbbell Curls</w:t>
            </w:r>
          </w:p>
        </w:tc>
      </w:tr>
      <w:tr>
        <w:tc>
          <w:tcPr>
            <w:tcW w:type="dxa" w:w="4320"/>
          </w:tcPr>
          <w:p>
            <w:r>
              <w:t>8</w:t>
            </w:r>
          </w:p>
        </w:tc>
        <w:tc>
          <w:tcPr>
            <w:tcW w:type="dxa" w:w="4320"/>
          </w:tcPr>
          <w:p>
            <w:r>
              <w:t>Preacher Curl</w:t>
            </w:r>
          </w:p>
        </w:tc>
      </w:tr>
      <w:tr>
        <w:tc>
          <w:tcPr>
            <w:tcW w:type="dxa" w:w="4320"/>
          </w:tcPr>
          <w:p>
            <w:r>
              <w:t>9</w:t>
            </w:r>
          </w:p>
        </w:tc>
        <w:tc>
          <w:tcPr>
            <w:tcW w:type="dxa" w:w="4320"/>
          </w:tcPr>
          <w:p>
            <w:r>
              <w:t>Farmers Carry</w:t>
            </w:r>
          </w:p>
        </w:tc>
      </w:tr>
      <w:tr>
        <w:tc>
          <w:tcPr>
            <w:tcW w:type="dxa" w:w="4320"/>
          </w:tcPr>
          <w:p>
            <w:r>
              <w:t>10</w:t>
            </w:r>
          </w:p>
        </w:tc>
        <w:tc>
          <w:tcPr>
            <w:tcW w:type="dxa" w:w="4320"/>
          </w:tcPr>
          <w:p>
            <w:r>
              <w:t>Face Pull</w:t>
            </w:r>
          </w:p>
        </w:tc>
      </w:tr>
    </w:tbl>
    <w:p>
      <w:pPr>
        <w:pStyle w:val="Heading1"/>
      </w:pPr>
      <w:r>
        <w:t>Day 3</w:t>
      </w:r>
    </w:p>
    <w:tbl>
      <w:tblPr>
        <w:tblW w:type="auto" w:w="0"/>
        <w:tblLook w:firstColumn="1" w:firstRow="1" w:lastColumn="0" w:lastRow="0" w:noHBand="0" w:noVBand="1" w:val="04A0"/>
      </w:tblPr>
      <w:tblGrid>
        <w:gridCol w:w="4320"/>
        <w:gridCol w:w="4320"/>
      </w:tblGrid>
      <w:tr>
        <w:tc>
          <w:tcPr>
            <w:tcW w:type="dxa" w:w="4320"/>
          </w:tcPr>
          <w:p>
            <w:r>
              <w:t>No Crt</w:t>
            </w:r>
          </w:p>
        </w:tc>
        <w:tc>
          <w:tcPr>
            <w:tcW w:type="dxa" w:w="4320"/>
          </w:tcPr>
          <w:p>
            <w:r>
              <w:t>Exercise Name</w:t>
            </w:r>
          </w:p>
        </w:tc>
      </w:tr>
      <w:tr>
        <w:tc>
          <w:tcPr>
            <w:tcW w:type="dxa" w:w="4320"/>
          </w:tcPr>
          <w:p>
            <w:r>
              <w:t>1</w:t>
            </w:r>
          </w:p>
        </w:tc>
        <w:tc>
          <w:tcPr>
            <w:tcW w:type="dxa" w:w="4320"/>
          </w:tcPr>
          <w:p>
            <w:r>
              <w:t>Leg press</w:t>
            </w:r>
          </w:p>
        </w:tc>
      </w:tr>
      <w:tr>
        <w:tc>
          <w:tcPr>
            <w:tcW w:type="dxa" w:w="4320"/>
          </w:tcPr>
          <w:p>
            <w:r>
              <w:t>2</w:t>
            </w:r>
          </w:p>
        </w:tc>
        <w:tc>
          <w:tcPr>
            <w:tcW w:type="dxa" w:w="4320"/>
          </w:tcPr>
          <w:p>
            <w:r>
              <w:t>Bodyweight lunges</w:t>
            </w:r>
          </w:p>
        </w:tc>
      </w:tr>
      <w:tr>
        <w:tc>
          <w:tcPr>
            <w:tcW w:type="dxa" w:w="4320"/>
          </w:tcPr>
          <w:p>
            <w:r>
              <w:t>3</w:t>
            </w:r>
          </w:p>
        </w:tc>
        <w:tc>
          <w:tcPr>
            <w:tcW w:type="dxa" w:w="4320"/>
          </w:tcPr>
          <w:p>
            <w:r>
              <w:t>Leg extensions</w:t>
            </w:r>
          </w:p>
        </w:tc>
      </w:tr>
      <w:tr>
        <w:tc>
          <w:tcPr>
            <w:tcW w:type="dxa" w:w="4320"/>
          </w:tcPr>
          <w:p>
            <w:r>
              <w:t>4</w:t>
            </w:r>
          </w:p>
        </w:tc>
        <w:tc>
          <w:tcPr>
            <w:tcW w:type="dxa" w:w="4320"/>
          </w:tcPr>
          <w:p>
            <w:r>
              <w:t>Leg curls</w:t>
            </w:r>
          </w:p>
        </w:tc>
      </w:tr>
      <w:tr>
        <w:tc>
          <w:tcPr>
            <w:tcW w:type="dxa" w:w="4320"/>
          </w:tcPr>
          <w:p>
            <w:r>
              <w:t>5</w:t>
            </w:r>
          </w:p>
        </w:tc>
        <w:tc>
          <w:tcPr>
            <w:tcW w:type="dxa" w:w="4320"/>
          </w:tcPr>
          <w:p>
            <w:r>
              <w:t>Calf Extensions</w:t>
            </w:r>
          </w:p>
        </w:tc>
      </w:tr>
    </w:tbl>
    <w:p>
      <w:r>
        <w:t xml:space="preserve">This particular workout split is made in order to first get you used to the volume during the first 3 weeks. As you can see, you only have 3 workout days. Once you get accustomed to it, in the final 4 weeks the volume and frequency will go up to 5 workouts a week. Really important, whenever you can increase weights from one workout to another, do it, as long as you are doing the amount of reps and sets with proper form. Progress is CRUCIAL </w:t>
      </w:r>
    </w:p>
    <w:p>
      <w:r>
        <w:t>Before starting the workout do not forget to warm yourself up. You can try the following:   march on the spot: keep going for 3 minutes, heel digs: aim for 60 heel digs in 60 seconds, knee lifts: aim for 30 knee lifts in 30 seconds, shoulder rolls: 2 sets of 10 repetitions, knee bends: 10 repetitions.</w:t>
      </w:r>
    </w:p>
    <w:p>
      <w:r>
        <w:t>For LOOSING WEIGHT you will have to workout in the following order: you have to execute the workout above in a fast manner, with low weights and a high number of reps.</w:t>
      </w:r>
    </w:p>
    <w:p>
      <w:r>
        <w:t>For each exercise you have to do 4 SETS and between 14 to 16 REPS.</w:t>
      </w:r>
    </w:p>
    <w:p>
      <w:r>
        <w:t>Try to do the exericses in an intense manner so that you will burn more calories.</w:t>
      </w:r>
    </w:p>
    <w:p>
      <w:r>
        <w:t>Before starting the workout to a 30 min set of bicycle run.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